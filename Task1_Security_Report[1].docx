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706DC2">
      <w:pPr>
        <w:pStyle w:val="36"/>
      </w:pPr>
      <w:r>
        <w:t>Task 1: Web Application Security Testing — Security Report</w:t>
      </w:r>
    </w:p>
    <w:p w14:paraId="6F2F6F6F">
      <w:pPr>
        <w:pStyle w:val="2"/>
      </w:pPr>
      <w:r>
        <w:t>1. Introduction</w:t>
      </w:r>
    </w:p>
    <w:p w14:paraId="09D2EBDD">
      <w:pPr>
        <w:spacing w:after="0"/>
      </w:pPr>
      <w:r>
        <w:t>As part of my Cyber Security Internship at Future Interns, I conducted web application security testing on DVWA (Damn Vulnerable Web Application). The goal was to identify common web vulnerabilities — specifically:</w:t>
      </w:r>
      <w:r>
        <w:br w:type="textWrapping"/>
      </w:r>
      <w:r>
        <w:t>- SQL Injection (SQLi)</w:t>
      </w:r>
      <w:r>
        <w:br w:type="textWrapping"/>
      </w:r>
      <w:r>
        <w:t>- Cross-Site Scripting (XSS)</w:t>
      </w:r>
      <w:r>
        <w:br w:type="textWrapping"/>
      </w:r>
      <w:r>
        <w:t>- Brute Force Authentication flaws</w:t>
      </w:r>
      <w:r>
        <w:br w:type="textWrapping"/>
      </w:r>
      <w:r>
        <w:br w:type="textWrapping"/>
      </w:r>
      <w:r>
        <w:t>This report details my findings, screenshots, and recommended mitigations.</w:t>
      </w:r>
    </w:p>
    <w:p w14:paraId="5A00D44F">
      <w:pPr>
        <w:spacing w:after="0"/>
      </w:pPr>
    </w:p>
    <w:p w14:paraId="7BAF3E8B">
      <w:pPr>
        <w:pStyle w:val="2"/>
        <w:spacing w:before="0"/>
      </w:pPr>
      <w:r>
        <w:t>2. Tools Used</w:t>
      </w:r>
    </w:p>
    <w:p w14:paraId="0CFF62B8">
      <w:r>
        <w:t>- DVWA — intentionally vulnerable web app for testing</w:t>
      </w:r>
      <w:r>
        <w:br w:type="textWrapping"/>
      </w:r>
      <w:r>
        <w:t>- Burp Suite Community Edition</w:t>
      </w:r>
      <w:r>
        <w:br w:type="textWrapping"/>
      </w:r>
      <w:r>
        <w:t>- SQLMap (optional)</w:t>
      </w:r>
      <w:r>
        <w:br w:type="textWrapping"/>
      </w:r>
      <w:r>
        <w:t>- Kali Linux</w:t>
      </w:r>
    </w:p>
    <w:p w14:paraId="3C7AE903">
      <w:pPr>
        <w:pStyle w:val="2"/>
        <w:spacing w:before="0"/>
      </w:pPr>
      <w:r>
        <w:t>3. Findings</w:t>
      </w:r>
    </w:p>
    <w:p w14:paraId="5249EC75">
      <w:pPr>
        <w:pStyle w:val="3"/>
      </w:pPr>
      <w:r>
        <w:t>A. SQL Injection</w:t>
      </w:r>
    </w:p>
    <w:p w14:paraId="3588D01F">
      <w:r>
        <w:t>Description: I tested the User ID input in DVWA’s SQL Injection module.</w:t>
      </w:r>
      <w:r>
        <w:br w:type="textWrapping"/>
      </w:r>
      <w:r>
        <w:t>Payload Used: ' OR '1'='1</w:t>
      </w:r>
      <w:r>
        <w:br w:type="textWrapping"/>
      </w:r>
      <w:r>
        <w:t>Result: Bypassed intended query logic and dumped multiple user records.</w:t>
      </w:r>
      <w:r>
        <w:br w:type="textWrapping"/>
      </w:r>
      <w:r>
        <w:rPr>
          <w:rFonts w:ascii="Segoe UI Emoji" w:hAnsi="Segoe UI Emoji" w:cs="Segoe UI Emoji"/>
        </w:rPr>
        <w:t>✅</w:t>
      </w:r>
      <w:r>
        <w:t xml:space="preserve"> Screenshot: </w:t>
      </w:r>
      <w:r>
        <w:drawing>
          <wp:inline distT="0" distB="0" distL="0" distR="0">
            <wp:extent cx="6240780" cy="2560320"/>
            <wp:effectExtent l="0" t="0" r="7620" b="0"/>
            <wp:docPr id="37208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8914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04B9">
      <w:pPr>
        <w:pStyle w:val="3"/>
      </w:pPr>
      <w:r>
        <w:t>B. Stored Cross-Site Scripting (XSS)</w:t>
      </w:r>
    </w:p>
    <w:p w14:paraId="55080672">
      <w:r>
        <w:t>Description: I tested the Guestbook comment input in DVWA’s Stored XSS module.</w:t>
      </w:r>
      <w:r>
        <w:br w:type="textWrapping"/>
      </w:r>
      <w:r>
        <w:t>Payload Used: &lt;script&gt;alert('Hacked!')&lt;/script&gt;</w:t>
      </w:r>
      <w:r>
        <w:br w:type="textWrapping"/>
      </w:r>
      <w:r>
        <w:t>Result: Successfully injected malicious JavaScript which triggered an alert pop-up when the page reloaded.</w:t>
      </w:r>
      <w:r>
        <w:br w:type="textWrapping"/>
      </w:r>
      <w:r>
        <w:t>✅ Screenshot:</w:t>
      </w:r>
    </w:p>
    <w:p w14:paraId="47A5DE79">
      <w:r>
        <w:drawing>
          <wp:inline distT="0" distB="0" distL="0" distR="0">
            <wp:extent cx="6172200" cy="2846070"/>
            <wp:effectExtent l="0" t="0" r="0" b="0"/>
            <wp:docPr id="516704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0452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2A11">
      <w:pPr>
        <w:pStyle w:val="3"/>
      </w:pPr>
      <w:r>
        <w:t>C. Brute Force Attack</w:t>
      </w:r>
    </w:p>
    <w:p w14:paraId="1216A22C">
      <w:r>
        <w:t>Description: Tested login forms for weak credential protection.</w:t>
      </w:r>
      <w:r>
        <w:br w:type="textWrapping"/>
      </w:r>
      <w:r>
        <w:t>Result: Bypassed login by guessing default credentials (admin / password).</w:t>
      </w:r>
      <w:r>
        <w:br w:type="textWrapping"/>
      </w:r>
      <w:r>
        <w:t>✅ Screenshot:</w:t>
      </w:r>
    </w:p>
    <w:p w14:paraId="33935EFB">
      <w:r>
        <w:drawing>
          <wp:inline distT="0" distB="0" distL="0" distR="0">
            <wp:extent cx="6141720" cy="2926080"/>
            <wp:effectExtent l="0" t="0" r="0" b="7620"/>
            <wp:docPr id="516898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9865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3D37">
      <w:pPr>
        <w:pStyle w:val="2"/>
      </w:pPr>
      <w:r>
        <w:t>4. Mitigation Strategies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FEB77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931288C">
            <w:r>
              <w:t>Vulnerability</w:t>
            </w:r>
          </w:p>
        </w:tc>
        <w:tc>
          <w:tcPr>
            <w:tcW w:w="4320" w:type="dxa"/>
          </w:tcPr>
          <w:p w14:paraId="0DED33DE">
            <w:r>
              <w:t>Recommended Fix</w:t>
            </w:r>
          </w:p>
        </w:tc>
      </w:tr>
      <w:tr w14:paraId="1ADE81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7480E01">
            <w:r>
              <w:t>SQL Injection</w:t>
            </w:r>
          </w:p>
        </w:tc>
        <w:tc>
          <w:tcPr>
            <w:tcW w:w="4320" w:type="dxa"/>
          </w:tcPr>
          <w:p w14:paraId="524E2496">
            <w:r>
              <w:t>Use prepared statements (parameterized queries) instead of directly inserting user input into SQL queries. Validate and sanitize input.</w:t>
            </w:r>
          </w:p>
        </w:tc>
      </w:tr>
      <w:tr w14:paraId="7624E1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523CAB5">
            <w:r>
              <w:t>Stored XSS</w:t>
            </w:r>
          </w:p>
        </w:tc>
        <w:tc>
          <w:tcPr>
            <w:tcW w:w="4320" w:type="dxa"/>
          </w:tcPr>
          <w:p w14:paraId="2924718C">
            <w:r>
              <w:t>Sanitize user input. Use output encoding when displaying user data on web pages. Implement Content Security Policy (CSP).</w:t>
            </w:r>
          </w:p>
        </w:tc>
      </w:tr>
      <w:tr w14:paraId="6CF97C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FFEE12E">
            <w:r>
              <w:t>Brute Force</w:t>
            </w:r>
          </w:p>
        </w:tc>
        <w:tc>
          <w:tcPr>
            <w:tcW w:w="4320" w:type="dxa"/>
          </w:tcPr>
          <w:p w14:paraId="70119120">
            <w:r>
              <w:t>Enforce strong password policies, use CAPTCHA, implement account lockouts after repeated failed attempts, enable multi-factor authentication (MFA).</w:t>
            </w:r>
          </w:p>
        </w:tc>
      </w:tr>
    </w:tbl>
    <w:p w14:paraId="3A32A80A">
      <w:pPr>
        <w:pStyle w:val="2"/>
      </w:pPr>
      <w:r>
        <w:t>5. Conclusion</w:t>
      </w:r>
    </w:p>
    <w:p w14:paraId="44655196">
      <w:r>
        <w:t>This task strengthened my practical skills in:</w:t>
      </w:r>
      <w:r>
        <w:br w:type="textWrapping"/>
      </w:r>
      <w:r>
        <w:t>- Web application penetration testing</w:t>
      </w:r>
      <w:r>
        <w:br w:type="textWrapping"/>
      </w:r>
      <w:r>
        <w:t>- Identifying real-world vulnerabilities</w:t>
      </w:r>
      <w:r>
        <w:br w:type="textWrapping"/>
      </w:r>
      <w:r>
        <w:t>- Using tools like Burp Suite &amp; DVWA</w:t>
      </w:r>
      <w:r>
        <w:br w:type="textWrapping"/>
      </w:r>
      <w:r>
        <w:t>- Documenting security flaws and proposing fixes</w:t>
      </w:r>
      <w:r>
        <w:br w:type="textWrapping"/>
      </w:r>
      <w:r>
        <w:br w:type="textWrapping"/>
      </w:r>
      <w:r>
        <w:t>I now better understand how attackers exploit common weaknesses — and how developers can secure their apps by design.</w:t>
      </w:r>
    </w:p>
    <w:p w14:paraId="7DF7CC0B">
      <w:pPr>
        <w:pStyle w:val="2"/>
      </w:pPr>
      <w:r>
        <w:t>Attachments</w:t>
      </w:r>
    </w:p>
    <w:p w14:paraId="265BB90F">
      <w:r>
        <w:t>- Screenshots: SQLi, XSS, Brute Force evidence</w:t>
      </w:r>
      <w:r>
        <w:br w:type="textWrapping"/>
      </w:r>
      <w:r>
        <w:t>- DVWA Config: Local setup on Kali Linux</w:t>
      </w:r>
    </w:p>
    <w:p w14:paraId="27D7400E">
      <w:r>
        <w:br w:type="textWrapping"/>
      </w:r>
      <w:r>
        <w:t>Prepared by:</w:t>
      </w:r>
    </w:p>
    <w:p w14:paraId="07C11721">
      <w:pPr>
        <w:rPr>
          <w:rFonts w:hint="default"/>
          <w:lang w:val="en-US"/>
        </w:rPr>
      </w:pPr>
      <w:r>
        <w:rPr>
          <w:rFonts w:hint="default"/>
          <w:lang w:val="en-US"/>
        </w:rPr>
        <w:t>Arkapriya Das</w:t>
      </w:r>
      <w:bookmarkStart w:id="0" w:name="_GoBack"/>
      <w:bookmarkEnd w:id="0"/>
    </w:p>
    <w:p w14:paraId="15A10FC1">
      <w:r>
        <w:t>Future Interns Cyber Security Intern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ＭＳ 明朝">
    <w:altName w:val="Darkness of the n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rkness of the night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4F13"/>
    <w:rsid w:val="009C3A06"/>
    <w:rsid w:val="00AA1D8D"/>
    <w:rsid w:val="00B47730"/>
    <w:rsid w:val="00CB0664"/>
    <w:rsid w:val="00CD67EA"/>
    <w:rsid w:val="00FC693F"/>
    <w:rsid w:val="083B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339</Words>
  <Characters>1936</Characters>
  <Lines>16</Lines>
  <Paragraphs>4</Paragraphs>
  <TotalTime>6</TotalTime>
  <ScaleCrop>false</ScaleCrop>
  <LinksUpToDate>false</LinksUpToDate>
  <CharactersWithSpaces>2271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2025-07-03T07:44:00Z</dcterms:created>
  <dc:creator>python-docx</dc:creator>
  <dc:description>generated by python-docx</dc:description>
  <cp:lastModifiedBy>Puja Kundu</cp:lastModifiedBy>
  <dcterms:modified xsi:type="dcterms:W3CDTF">2025-07-03T12:41:47Z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84F1A9F3340143C98BE8857714047D4A_13</vt:lpwstr>
  </property>
</Properties>
</file>